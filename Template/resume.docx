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RESUMEN</w:t>
      </w:r>
    </w:p>
    <w:p>
      <w:r>
        <w:t>Ingeniero de Software con experiencia en desarrollo de aplicaciones web y móviles, seguridad informática, bases de datos y metodologías de desarrollo de software. Titulado de la Universidad Peruana de Ciencias Aplicadas. Proactivo, adaptable a cambios y comprometido en la ejecución de proyectos.</w:t>
      </w:r>
    </w:p>
    <w:p>
      <w:pPr>
        <w:pStyle w:val="Heading1"/>
      </w:pPr>
      <w:r>
        <w:t>FORMACIÓN</w:t>
      </w:r>
    </w:p>
    <w:p>
      <w:pPr>
        <w:pStyle w:val="ListBullet"/>
      </w:pPr>
      <w:r>
        <w:t>Máster en Ciberseguridad en línea, IMF Smart Education, Madrid, España, 2021-2023</w:t>
      </w:r>
    </w:p>
    <w:p>
      <w:pPr>
        <w:pStyle w:val="ListBullet"/>
      </w:pPr>
      <w:r>
        <w:t>Ingeniería de Software, Universidad Peruana de Ciencias Aplicadas, Lima, Perú, 2008-2013</w:t>
      </w:r>
    </w:p>
    <w:p>
      <w:pPr>
        <w:pStyle w:val="ListBullet"/>
      </w:pPr>
      <w:r>
        <w:t>Primaria y Secundaria, SS.CC Recoleta, Lima, Perú, 1996-2007</w:t>
      </w:r>
    </w:p>
    <w:p>
      <w:pPr>
        <w:pStyle w:val="Heading1"/>
      </w:pPr>
      <w:r>
        <w:t>CURSOS Y CERTIFICACIONES</w:t>
      </w:r>
    </w:p>
    <w:p>
      <w:pPr>
        <w:pStyle w:val="ListBullet"/>
      </w:pPr>
      <w:r>
        <w:t>AWS Solutions Architect– Associate</w:t>
      </w:r>
    </w:p>
    <w:p>
      <w:pPr>
        <w:pStyle w:val="ListBullet"/>
      </w:pPr>
      <w:r>
        <w:t>AWS Developer - Associate</w:t>
      </w:r>
    </w:p>
    <w:p>
      <w:pPr>
        <w:pStyle w:val="Heading1"/>
      </w:pPr>
      <w:r>
        <w:t>TECNOLOGÍAS</w:t>
      </w:r>
    </w:p>
    <w:p>
      <w:pPr>
        <w:pStyle w:val="ListBullet"/>
      </w:pPr>
      <w:r>
        <w:t>Programming Languages: C, C++, C#, Objective C, Java, Javascript, Cobol, RPGILE</w:t>
      </w:r>
    </w:p>
    <w:p>
      <w:pPr>
        <w:pStyle w:val="ListBullet"/>
      </w:pPr>
      <w:r>
        <w:t>Mobile Development: Android, Blackberry, iOS</w:t>
      </w:r>
    </w:p>
    <w:p>
      <w:pPr>
        <w:pStyle w:val="ListBullet"/>
      </w:pPr>
      <w:r>
        <w:t>Database: SQL Server, MySQL, DB2, SQL400, Oracle 10-11g</w:t>
      </w:r>
    </w:p>
    <w:p>
      <w:pPr>
        <w:pStyle w:val="ListBullet"/>
      </w:pPr>
      <w:r>
        <w:t>Web Technologies: HTML5, CSS3, Javascript, ASP.NET, JSP, Angular, Vue, ReactJS</w:t>
      </w:r>
    </w:p>
    <w:p>
      <w:pPr>
        <w:pStyle w:val="ListBullet"/>
      </w:pPr>
      <w:r>
        <w:t>Frameworks: .NET, IceFaces, JSF, Struts 2, Hibernate, Spring</w:t>
      </w:r>
    </w:p>
    <w:p>
      <w:pPr>
        <w:pStyle w:val="ListBullet"/>
      </w:pPr>
      <w:r>
        <w:t>Version Control: Subversion, Git</w:t>
      </w:r>
    </w:p>
    <w:p>
      <w:pPr>
        <w:pStyle w:val="ListBullet"/>
      </w:pPr>
      <w:r>
        <w:t>Unit Testing: Nunit, Junit</w:t>
      </w:r>
    </w:p>
    <w:p>
      <w:pPr>
        <w:pStyle w:val="ListBullet"/>
      </w:pPr>
      <w:r>
        <w:t>Operating Systems: Windows, Linux, AS400</w:t>
      </w:r>
    </w:p>
    <w:p>
      <w:pPr>
        <w:pStyle w:val="ListBullet"/>
      </w:pPr>
      <w:r>
        <w:t>Penetration Testing Tools: Hydra, Nikto, BurpSuite, Metasploit</w:t>
      </w:r>
    </w:p>
    <w:p>
      <w:pPr>
        <w:pStyle w:val="ListBullet"/>
      </w:pPr>
      <w:r>
        <w:t>Application Servers: Tomcat, Glassfish, WebSphere, JBoss, Weblogic, Nginx</w:t>
      </w:r>
    </w:p>
    <w:p>
      <w:pPr>
        <w:pStyle w:val="ListBullet"/>
      </w:pPr>
      <w:r>
        <w:t>Cloud Environments: AWS (EC2, RDS, S3), Azure (CDN, AKS, SQL Azure Database)</w:t>
      </w:r>
    </w:p>
    <w:p>
      <w:pPr>
        <w:pStyle w:val="ListBullet"/>
      </w:pPr>
      <w:r>
        <w:t>Project Management: Jira, Trello</w:t>
      </w:r>
    </w:p>
    <w:p>
      <w:pPr>
        <w:pStyle w:val="ListBullet"/>
      </w:pPr>
      <w:r>
        <w:t>SAST Tools: Sonarqube, Synopsis</w:t>
      </w:r>
    </w:p>
    <w:p>
      <w:pPr>
        <w:pStyle w:val="ListBullet"/>
      </w:pPr>
      <w:r>
        <w:t>SIEM Tools: Wazuh</w:t>
      </w:r>
    </w:p>
    <w:p>
      <w:pPr>
        <w:pStyle w:val="Heading1"/>
      </w:pPr>
      <w:r>
        <w:t>EXPERIENCIA</w:t>
      </w:r>
    </w:p>
    <w:p>
      <w:pPr>
        <w:pStyle w:val="Heading2"/>
      </w:pPr>
      <w:r>
        <w:t>Líder Técnico</w:t>
      </w:r>
    </w:p>
    <w:p>
      <w:r>
        <w:t>SOAINT Peru SAC</w:t>
        <w:br/>
        <w:t>2021 - Actual</w:t>
      </w:r>
    </w:p>
    <w:p>
      <w:r>
        <w:t>Desarrollo de aplicaciones web responsive usando Java 11, Spring Boot, ReactJS en una arquitectura de microservicios Azure Cloud. Desarrollo de aplicaciones en Java para la entidad OSCE. Implementación de la web para el proyecto de estado de ahorros de Prima AFP.</w:t>
      </w:r>
    </w:p>
    <w:p>
      <w:pPr>
        <w:pStyle w:val="Heading2"/>
      </w:pPr>
      <w:r>
        <w:t>Líder de Tecnología</w:t>
      </w:r>
    </w:p>
    <w:p>
      <w:r>
        <w:t>Transforma Digital Perú SAC</w:t>
        <w:br/>
        <w:t>2020 - 2021</w:t>
      </w:r>
    </w:p>
    <w:p>
      <w:r>
        <w:t>Desarrollo de plataformas webs e-commerce utilizando Wordpress. Desarrollo de software a medida web responsive utilizando NodeJS, JavaEE, PHP, VueJS, Angular. Desarrollo de apps móviles nativas e híbridas utilizando NodeJS, Android, iOS y Flutter. Logró una optimización del rendimiento de página web del 70%.</w:t>
      </w:r>
    </w:p>
    <w:p>
      <w:pPr>
        <w:pStyle w:val="Heading2"/>
      </w:pPr>
      <w:r>
        <w:t>Analista Senior</w:t>
      </w:r>
    </w:p>
    <w:p>
      <w:r>
        <w:t>Forceclose SAC</w:t>
        <w:br/>
        <w:t>2018 - 2020</w:t>
      </w:r>
    </w:p>
    <w:p>
      <w:r>
        <w:t>Analista Senior Java para el proyecto de SI-UNICON y para la internacionalización UNICON Chile. Logró internacionalizar aplicativos de Unicon a Chile y optimizar costes en la nube AWS en un 65%.</w:t>
      </w:r>
    </w:p>
    <w:p>
      <w:pPr>
        <w:pStyle w:val="Heading2"/>
      </w:pPr>
      <w:r>
        <w:t>Analista Senior - Líder de Proyecto</w:t>
      </w:r>
    </w:p>
    <w:p>
      <w:r>
        <w:t>Intefi SAC</w:t>
        <w:br/>
        <w:t>2016 - 2018</w:t>
      </w:r>
    </w:p>
    <w:p>
      <w:r>
        <w:t>Responsable del desarrollo de aplicaciones de Software, liderando proyectos como GoParty, SIOS para C&amp;J y T-ONE de Taurus PHP 7. Realizó la migración de la plataforma T-ONE de PHP 5.6 a PHP 7 y arquitectura móvil en AWS para proyecto GoParty.</w:t>
      </w:r>
    </w:p>
    <w:p>
      <w:pPr>
        <w:pStyle w:val="Heading2"/>
      </w:pPr>
      <w:r>
        <w:t>Analista Programador</w:t>
      </w:r>
    </w:p>
    <w:p>
      <w:r>
        <w:t>Everis Perú SAC</w:t>
        <w:br/>
        <w:t>2014 - 2015</w:t>
      </w:r>
    </w:p>
    <w:p>
      <w:r>
        <w:t>Desarrollador y coordinador para el proyecto MREC – BBVA. Logró optimizar el performance del sistema de BBVA en un 80%.</w:t>
      </w:r>
    </w:p>
    <w:p>
      <w:pPr>
        <w:pStyle w:val="Heading2"/>
      </w:pPr>
      <w:r>
        <w:t>Desarrollador freelance</w:t>
      </w:r>
    </w:p>
    <w:p>
      <w:r>
        <w:t>Iteraxion S.A.C</w:t>
        <w:br/>
        <w:t>2013 - 2014</w:t>
      </w:r>
    </w:p>
    <w:p>
      <w:r>
        <w:t>Desarrollo de módulos de RRHH y Logística para Intranet Corporativa y terminó satisfactoriamente el proyecto.</w:t>
      </w:r>
    </w:p>
    <w:p>
      <w:pPr>
        <w:pStyle w:val="Heading2"/>
      </w:pPr>
      <w:r>
        <w:t>Practicante programador</w:t>
      </w:r>
    </w:p>
    <w:p>
      <w:r>
        <w:t>Intellisoft S.A</w:t>
        <w:br/>
        <w:t>2013 - N/A</w:t>
      </w:r>
    </w:p>
    <w:p>
      <w:r>
        <w:t>Desarrollo de aplicaciones móviles en Android, Blackberry y iOS para el proyecto Intralot. Logró completar el proyecto en Android y Blackberry.</w:t>
      </w:r>
    </w:p>
    <w:p>
      <w:pPr>
        <w:pStyle w:val="Heading2"/>
      </w:pPr>
      <w:r>
        <w:t>Practicante programador</w:t>
      </w:r>
    </w:p>
    <w:p>
      <w:r>
        <w:t>Graña y Montero Digital (GMD S.A)</w:t>
        <w:br/>
        <w:t>2012 - N/A</w:t>
      </w:r>
    </w:p>
    <w:p>
      <w:r>
        <w:t>Desarrollo de sistemas batch, reportes y pantallas de mantenimiento para el proyecto MasterCard Perú. Aprendizaje y desarrollo de requerimientos en Cobol y RPGILE.</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left"/>
    </w:pPr>
    <w:r>
      <w:t>Henry Alonso Valdivia Barba</w:t>
      <w:br/>
      <w:t>N/A</w:t>
      <w:br/>
      <w:t>Jr. Los Electrónicos 268 - Urb. Riviera de Monterrico - La Molina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